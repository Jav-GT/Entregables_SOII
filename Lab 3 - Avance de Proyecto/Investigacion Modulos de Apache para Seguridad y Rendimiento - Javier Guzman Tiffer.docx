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1148" w14:textId="77777777" w:rsidR="002762AA" w:rsidRDefault="00440455">
      <w:pPr>
        <w:pStyle w:val="Ttulo1"/>
        <w:jc w:val="center"/>
      </w:pPr>
      <w:r>
        <w:t>Investigación: Módulos de Apache para Seguridad y Rendimiento</w:t>
      </w:r>
    </w:p>
    <w:p w14:paraId="6867D094" w14:textId="1A922E31" w:rsidR="00440455" w:rsidRDefault="00440455" w:rsidP="00440455">
      <w:pPr>
        <w:pStyle w:val="Ttulo2"/>
      </w:pPr>
      <w:proofErr w:type="spellStart"/>
      <w:r>
        <w:t>Propósito</w:t>
      </w:r>
      <w:proofErr w:type="spellEnd"/>
    </w:p>
    <w:p w14:paraId="73E72DE3" w14:textId="3B91EE18" w:rsidR="002762AA" w:rsidRDefault="00440455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recoge</w:t>
      </w:r>
      <w:proofErr w:type="spellEnd"/>
      <w:r>
        <w:t xml:space="preserve"> los </w:t>
      </w:r>
      <w:r>
        <w:t>módulos de Apache recomendados para reforzar la seguridad y el rendimiento en un entorno compuesto por contenedores Docker (Docker Swarm), balanceo de carga (HAProxy) y máquinas virtuales, con almacenamiento compartido (GlusterFS) y bases de datos MariaDB.</w:t>
      </w:r>
      <w:r>
        <w:t xml:space="preserve"> Se incluyen comandos de instalación, habilitación, ejemplos de configuración y la justificación técnica para cada módulo.</w:t>
      </w:r>
      <w:r>
        <w:br/>
      </w:r>
    </w:p>
    <w:p w14:paraId="06D853C8" w14:textId="25D6322F" w:rsidR="002762AA" w:rsidRDefault="00440455">
      <w:proofErr w:type="spellStart"/>
      <w:r>
        <w:t>Nota</w:t>
      </w:r>
      <w:proofErr w:type="spellEnd"/>
      <w:r>
        <w:t xml:space="preserve">: </w:t>
      </w:r>
      <w:proofErr w:type="spellStart"/>
      <w:r>
        <w:t>Varios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privilegios</w:t>
      </w:r>
      <w:proofErr w:type="spellEnd"/>
      <w:r>
        <w:t xml:space="preserve"> de administrador (sudo). En Docker, integre estas acciones en el Dockerfile o en la imag</w:t>
      </w:r>
      <w:r>
        <w:t>en base.</w:t>
      </w:r>
    </w:p>
    <w:p w14:paraId="3412CBF1" w14:textId="6200E67F" w:rsidR="002762AA" w:rsidRDefault="002762AA"/>
    <w:p w14:paraId="7472B710" w14:textId="77777777" w:rsidR="002762AA" w:rsidRDefault="00440455">
      <w:pPr>
        <w:pStyle w:val="Ttulo2"/>
      </w:pPr>
      <w:proofErr w:type="spellStart"/>
      <w:r>
        <w:t>Tabla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módulos</w:t>
      </w:r>
      <w:proofErr w:type="spellEnd"/>
      <w:r>
        <w:t xml:space="preserve"> recomendados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633"/>
        <w:gridCol w:w="2095"/>
        <w:gridCol w:w="2412"/>
        <w:gridCol w:w="1140"/>
        <w:gridCol w:w="1576"/>
      </w:tblGrid>
      <w:tr w:rsidR="002762AA" w14:paraId="754E606A" w14:textId="77777777" w:rsidTr="00440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5D7CC" w14:textId="77777777" w:rsidR="002762AA" w:rsidRDefault="00440455">
            <w:r>
              <w:t>Módulo</w:t>
            </w:r>
          </w:p>
        </w:tc>
        <w:tc>
          <w:tcPr>
            <w:tcW w:w="0" w:type="auto"/>
          </w:tcPr>
          <w:p w14:paraId="5F949808" w14:textId="77777777" w:rsidR="002762AA" w:rsidRDefault="00440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Propósito</w:t>
            </w:r>
          </w:p>
        </w:tc>
        <w:tc>
          <w:tcPr>
            <w:tcW w:w="0" w:type="auto"/>
          </w:tcPr>
          <w:p w14:paraId="62994C89" w14:textId="77777777" w:rsidR="002762AA" w:rsidRDefault="00440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</w:p>
        </w:tc>
        <w:tc>
          <w:tcPr>
            <w:tcW w:w="0" w:type="auto"/>
          </w:tcPr>
          <w:p w14:paraId="2E1A179C" w14:textId="77777777" w:rsidR="002762AA" w:rsidRDefault="00440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3A088E78" w14:textId="77777777" w:rsidR="002762AA" w:rsidRDefault="00440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para el proyecto</w:t>
            </w:r>
          </w:p>
        </w:tc>
      </w:tr>
      <w:tr w:rsidR="002762AA" w14:paraId="762736BF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5C601" w14:textId="77777777" w:rsidR="002762AA" w:rsidRDefault="00440455">
            <w:r>
              <w:t>mod_ssl</w:t>
            </w:r>
          </w:p>
        </w:tc>
        <w:tc>
          <w:tcPr>
            <w:tcW w:w="0" w:type="auto"/>
          </w:tcPr>
          <w:p w14:paraId="561A0C2C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TLS/SSL (HTTPS)</w:t>
            </w:r>
          </w:p>
        </w:tc>
        <w:tc>
          <w:tcPr>
            <w:tcW w:w="0" w:type="auto"/>
          </w:tcPr>
          <w:p w14:paraId="4051DED5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0" w:type="auto"/>
          </w:tcPr>
          <w:p w14:paraId="1FDE6BF8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32E0D3B9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Protege comunicaciones; requis</w:t>
            </w:r>
            <w:r>
              <w:t>ito para HTTP/2 seguro.</w:t>
            </w:r>
          </w:p>
        </w:tc>
      </w:tr>
      <w:tr w:rsidR="002762AA" w14:paraId="32BE1B5C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C35B8" w14:textId="77777777" w:rsidR="002762AA" w:rsidRDefault="00440455">
            <w:r>
              <w:t>mod_headers</w:t>
            </w:r>
          </w:p>
        </w:tc>
        <w:tc>
          <w:tcPr>
            <w:tcW w:w="0" w:type="auto"/>
          </w:tcPr>
          <w:p w14:paraId="2755C942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cabeceras HTTP (HSTS, CSP, etc.)</w:t>
            </w:r>
          </w:p>
        </w:tc>
        <w:tc>
          <w:tcPr>
            <w:tcW w:w="0" w:type="auto"/>
          </w:tcPr>
          <w:p w14:paraId="2116B4A8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0" w:type="auto"/>
          </w:tcPr>
          <w:p w14:paraId="7F1D5609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237AA2A3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aplicar políticas de seguridad via headers.</w:t>
            </w:r>
          </w:p>
        </w:tc>
      </w:tr>
      <w:tr w:rsidR="002762AA" w14:paraId="655C96DF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C7196" w14:textId="77777777" w:rsidR="002762AA" w:rsidRDefault="00440455">
            <w:r>
              <w:t>mod_remoteip</w:t>
            </w:r>
          </w:p>
        </w:tc>
        <w:tc>
          <w:tcPr>
            <w:tcW w:w="0" w:type="auto"/>
          </w:tcPr>
          <w:p w14:paraId="3E0E672D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Reemplaza IP cliente cuando hay proxies/HAProxy</w:t>
            </w:r>
          </w:p>
        </w:tc>
        <w:tc>
          <w:tcPr>
            <w:tcW w:w="0" w:type="auto"/>
          </w:tcPr>
          <w:p w14:paraId="49990177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/ Registro</w:t>
            </w:r>
          </w:p>
        </w:tc>
        <w:tc>
          <w:tcPr>
            <w:tcW w:w="0" w:type="auto"/>
          </w:tcPr>
          <w:p w14:paraId="0DD9FD16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7ECEFA13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Obtiene la IP </w:t>
            </w:r>
            <w:r>
              <w:t>real del cliente detrás de balanceadores.</w:t>
            </w:r>
          </w:p>
        </w:tc>
      </w:tr>
      <w:tr w:rsidR="002762AA" w14:paraId="3E7606D4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4DF7A" w14:textId="77777777" w:rsidR="002762AA" w:rsidRDefault="00440455">
            <w:r>
              <w:t>mod_security (security2)</w:t>
            </w:r>
          </w:p>
        </w:tc>
        <w:tc>
          <w:tcPr>
            <w:tcW w:w="0" w:type="auto"/>
          </w:tcPr>
          <w:p w14:paraId="37CE0577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WAF - Filtrado y reglas OWASP</w:t>
            </w:r>
          </w:p>
        </w:tc>
        <w:tc>
          <w:tcPr>
            <w:tcW w:w="0" w:type="auto"/>
          </w:tcPr>
          <w:p w14:paraId="75B47E45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0" w:type="auto"/>
          </w:tcPr>
          <w:p w14:paraId="285D0751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oficial (frecuente)</w:t>
            </w:r>
          </w:p>
        </w:tc>
        <w:tc>
          <w:tcPr>
            <w:tcW w:w="0" w:type="auto"/>
          </w:tcPr>
          <w:p w14:paraId="13EE77C9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 solicitudes maliciosas y aplica reglas OWASP.</w:t>
            </w:r>
          </w:p>
        </w:tc>
      </w:tr>
      <w:tr w:rsidR="002762AA" w14:paraId="1D15BBE7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0BE51" w14:textId="77777777" w:rsidR="002762AA" w:rsidRDefault="00440455">
            <w:r>
              <w:t>mod_evasive</w:t>
            </w:r>
          </w:p>
        </w:tc>
        <w:tc>
          <w:tcPr>
            <w:tcW w:w="0" w:type="auto"/>
          </w:tcPr>
          <w:p w14:paraId="3EC21852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Mitigación básica anti-DoS/Rate-limit</w:t>
            </w:r>
          </w:p>
        </w:tc>
        <w:tc>
          <w:tcPr>
            <w:tcW w:w="0" w:type="auto"/>
          </w:tcPr>
          <w:p w14:paraId="372BD509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0" w:type="auto"/>
          </w:tcPr>
          <w:p w14:paraId="27988C8B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oficial </w:t>
            </w:r>
            <w:r>
              <w:t>(frecuente)</w:t>
            </w:r>
          </w:p>
        </w:tc>
        <w:tc>
          <w:tcPr>
            <w:tcW w:w="0" w:type="auto"/>
          </w:tcPr>
          <w:p w14:paraId="225474E8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Bloquea IPs que hacen demasiadas peticiones en corto tiempo.</w:t>
            </w:r>
          </w:p>
        </w:tc>
      </w:tr>
      <w:tr w:rsidR="002762AA" w14:paraId="45534A58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5BAA" w14:textId="77777777" w:rsidR="002762AA" w:rsidRDefault="00440455">
            <w:r>
              <w:lastRenderedPageBreak/>
              <w:t>mod_deflate</w:t>
            </w:r>
          </w:p>
        </w:tc>
        <w:tc>
          <w:tcPr>
            <w:tcW w:w="0" w:type="auto"/>
          </w:tcPr>
          <w:p w14:paraId="6B878549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Compresión (gzip/deflate) de respuestas</w:t>
            </w:r>
          </w:p>
        </w:tc>
        <w:tc>
          <w:tcPr>
            <w:tcW w:w="0" w:type="auto"/>
          </w:tcPr>
          <w:p w14:paraId="49113D60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  <w:tc>
          <w:tcPr>
            <w:tcW w:w="0" w:type="auto"/>
          </w:tcPr>
          <w:p w14:paraId="356C6F75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1BFC9E58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tamaño de respuestas, mejora latencia y ancho de banda.</w:t>
            </w:r>
          </w:p>
        </w:tc>
      </w:tr>
      <w:tr w:rsidR="002762AA" w14:paraId="61D4D63B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7EA89" w14:textId="77777777" w:rsidR="002762AA" w:rsidRDefault="00440455">
            <w:r>
              <w:t>mod_expires</w:t>
            </w:r>
          </w:p>
        </w:tc>
        <w:tc>
          <w:tcPr>
            <w:tcW w:w="0" w:type="auto"/>
          </w:tcPr>
          <w:p w14:paraId="72CD5811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Cabeceras de expiración / </w:t>
            </w:r>
            <w:r>
              <w:t>cache-control</w:t>
            </w:r>
          </w:p>
        </w:tc>
        <w:tc>
          <w:tcPr>
            <w:tcW w:w="0" w:type="auto"/>
          </w:tcPr>
          <w:p w14:paraId="4AB87D42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  <w:tc>
          <w:tcPr>
            <w:tcW w:w="0" w:type="auto"/>
          </w:tcPr>
          <w:p w14:paraId="22AA3B33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77ADCE6B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caché en cliente y reduce cargas repetidas.</w:t>
            </w:r>
          </w:p>
        </w:tc>
      </w:tr>
      <w:tr w:rsidR="002762AA" w14:paraId="4490F1C8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B7CE9" w14:textId="77777777" w:rsidR="002762AA" w:rsidRDefault="00440455">
            <w:r>
              <w:t>mod_cache + mod_cache_disk</w:t>
            </w:r>
          </w:p>
        </w:tc>
        <w:tc>
          <w:tcPr>
            <w:tcW w:w="0" w:type="auto"/>
          </w:tcPr>
          <w:p w14:paraId="4863CA90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Cacheo en servidor (almacén en disco)</w:t>
            </w:r>
          </w:p>
        </w:tc>
        <w:tc>
          <w:tcPr>
            <w:tcW w:w="0" w:type="auto"/>
          </w:tcPr>
          <w:p w14:paraId="375EE0F0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  <w:tc>
          <w:tcPr>
            <w:tcW w:w="0" w:type="auto"/>
          </w:tcPr>
          <w:p w14:paraId="4DE81CDF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5CA86E01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Sirve respuestas sin regenerarlas; reduce carga de backends.</w:t>
            </w:r>
          </w:p>
        </w:tc>
      </w:tr>
      <w:tr w:rsidR="002762AA" w14:paraId="0F87741B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86232" w14:textId="77777777" w:rsidR="002762AA" w:rsidRDefault="00440455">
            <w:r>
              <w:t>mod_http2</w:t>
            </w:r>
          </w:p>
        </w:tc>
        <w:tc>
          <w:tcPr>
            <w:tcW w:w="0" w:type="auto"/>
          </w:tcPr>
          <w:p w14:paraId="7BFBD826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 HTTP/2 (multiplexado)</w:t>
            </w:r>
          </w:p>
        </w:tc>
        <w:tc>
          <w:tcPr>
            <w:tcW w:w="0" w:type="auto"/>
          </w:tcPr>
          <w:p w14:paraId="07A02EA8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  <w:tc>
          <w:tcPr>
            <w:tcW w:w="0" w:type="auto"/>
          </w:tcPr>
          <w:p w14:paraId="272A9875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2827878A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transporte de múltiples recursos; requiere TLS en navegadores.</w:t>
            </w:r>
          </w:p>
        </w:tc>
      </w:tr>
      <w:tr w:rsidR="002762AA" w14:paraId="097272EE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DE169" w14:textId="77777777" w:rsidR="002762AA" w:rsidRDefault="00440455">
            <w:r>
              <w:t>mod_status</w:t>
            </w:r>
          </w:p>
        </w:tc>
        <w:tc>
          <w:tcPr>
            <w:tcW w:w="0" w:type="auto"/>
          </w:tcPr>
          <w:p w14:paraId="2A3D5C6D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estado/monitorización (server-status)</w:t>
            </w:r>
          </w:p>
        </w:tc>
        <w:tc>
          <w:tcPr>
            <w:tcW w:w="0" w:type="auto"/>
          </w:tcPr>
          <w:p w14:paraId="0F0F8EED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Rendimiento/Monitoreo</w:t>
            </w:r>
          </w:p>
        </w:tc>
        <w:tc>
          <w:tcPr>
            <w:tcW w:w="0" w:type="auto"/>
          </w:tcPr>
          <w:p w14:paraId="62EADEF4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67783412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ver uso de procesos, </w:t>
            </w:r>
            <w:r>
              <w:t>peticiones y diagnosticar cuellos.</w:t>
            </w:r>
          </w:p>
        </w:tc>
      </w:tr>
      <w:tr w:rsidR="002762AA" w14:paraId="1A7556F9" w14:textId="77777777" w:rsidTr="0044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FC684" w14:textId="77777777" w:rsidR="002762AA" w:rsidRDefault="00440455">
            <w:r>
              <w:t>mod_proxy + mod_proxy_http</w:t>
            </w:r>
          </w:p>
        </w:tc>
        <w:tc>
          <w:tcPr>
            <w:tcW w:w="0" w:type="auto"/>
          </w:tcPr>
          <w:p w14:paraId="205F7652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Proxy reverso y enrutar a backends (contenerizadores)</w:t>
            </w:r>
          </w:p>
        </w:tc>
        <w:tc>
          <w:tcPr>
            <w:tcW w:w="0" w:type="auto"/>
          </w:tcPr>
          <w:p w14:paraId="094ADC64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Rendimiento/Arquitectura</w:t>
            </w:r>
          </w:p>
        </w:tc>
        <w:tc>
          <w:tcPr>
            <w:tcW w:w="0" w:type="auto"/>
          </w:tcPr>
          <w:p w14:paraId="17F5AF70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47581DA0" w14:textId="77777777" w:rsidR="002762AA" w:rsidRDefault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Enruteo a contenedores PHP-FPM, API o servicios internos.</w:t>
            </w:r>
          </w:p>
        </w:tc>
      </w:tr>
      <w:tr w:rsidR="002762AA" w14:paraId="46A8C003" w14:textId="77777777" w:rsidTr="00440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64BC0" w14:textId="77777777" w:rsidR="002762AA" w:rsidRDefault="00440455">
            <w:r>
              <w:t>mod_rewrite</w:t>
            </w:r>
          </w:p>
        </w:tc>
        <w:tc>
          <w:tcPr>
            <w:tcW w:w="0" w:type="auto"/>
          </w:tcPr>
          <w:p w14:paraId="7AE4CE8D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 de reescritura de URLs y regl</w:t>
            </w:r>
            <w:r>
              <w:t>as</w:t>
            </w:r>
          </w:p>
        </w:tc>
        <w:tc>
          <w:tcPr>
            <w:tcW w:w="0" w:type="auto"/>
          </w:tcPr>
          <w:p w14:paraId="36D4F434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Seguridad/Utilidad</w:t>
            </w:r>
          </w:p>
        </w:tc>
        <w:tc>
          <w:tcPr>
            <w:tcW w:w="0" w:type="auto"/>
          </w:tcPr>
          <w:p w14:paraId="22A947D5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Oficial</w:t>
            </w:r>
          </w:p>
        </w:tc>
        <w:tc>
          <w:tcPr>
            <w:tcW w:w="0" w:type="auto"/>
          </w:tcPr>
          <w:p w14:paraId="53358128" w14:textId="77777777" w:rsidR="002762AA" w:rsidRDefault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 para redirecciones HTTP→HTTPS, bloqueo de rutas y URLs limpias.</w:t>
            </w:r>
          </w:p>
        </w:tc>
      </w:tr>
    </w:tbl>
    <w:p w14:paraId="79DFF50C" w14:textId="7471CB44" w:rsidR="00440455" w:rsidRPr="00440455" w:rsidRDefault="00440455">
      <w:r>
        <w:br/>
      </w:r>
      <w:r>
        <w:br w:type="page"/>
      </w:r>
    </w:p>
    <w:p w14:paraId="3621D3F0" w14:textId="5747D5BF" w:rsidR="002762AA" w:rsidRDefault="00440455" w:rsidP="00440455">
      <w:pPr>
        <w:pStyle w:val="Ttulo2"/>
      </w:pPr>
      <w:proofErr w:type="spellStart"/>
      <w:r>
        <w:lastRenderedPageBreak/>
        <w:t>Detalles</w:t>
      </w:r>
      <w:proofErr w:type="spellEnd"/>
      <w:r>
        <w:t xml:space="preserve"> por </w:t>
      </w:r>
      <w:proofErr w:type="spellStart"/>
      <w:r>
        <w:t>módulo</w:t>
      </w:r>
      <w:proofErr w:type="spellEnd"/>
      <w:r>
        <w:t xml:space="preserve"> (</w:t>
      </w:r>
      <w:proofErr w:type="spellStart"/>
      <w:r>
        <w:t>instalación</w:t>
      </w:r>
      <w:proofErr w:type="spellEnd"/>
      <w:r>
        <w:t>, habilitación y ejemplo de configuración)</w:t>
      </w:r>
    </w:p>
    <w:p w14:paraId="4ACC7B40" w14:textId="77777777" w:rsidR="002762AA" w:rsidRDefault="00440455">
      <w:pPr>
        <w:pStyle w:val="Ttulo3"/>
      </w:pPr>
      <w:r>
        <w:t>m</w:t>
      </w:r>
      <w:r>
        <w:t>od_ssl</w:t>
      </w:r>
    </w:p>
    <w:p w14:paraId="21A110A8" w14:textId="77777777" w:rsidR="002762AA" w:rsidRDefault="00440455">
      <w:r>
        <w:t>Propósito: Cifrado TLS/SSL (HTTPS)</w:t>
      </w:r>
    </w:p>
    <w:p w14:paraId="3B08BEAB" w14:textId="77777777" w:rsidR="002762AA" w:rsidRDefault="00440455">
      <w:r>
        <w:t>Categoría: Seguridad</w:t>
      </w:r>
    </w:p>
    <w:p w14:paraId="59878474" w14:textId="77777777" w:rsidR="002762AA" w:rsidRDefault="00440455">
      <w:r>
        <w:t>Comandos de ins</w:t>
      </w:r>
      <w:r>
        <w:t>talación / habilitación (Ubuntu/Debian):</w:t>
      </w:r>
    </w:p>
    <w:p w14:paraId="3EF14A48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ssl</w:t>
      </w:r>
      <w:r>
        <w:rPr>
          <w:rFonts w:ascii="Courier New" w:hAnsi="Courier New"/>
          <w:sz w:val="18"/>
        </w:rPr>
        <w:br/>
        <w:t># Generar certificado (ejemplo, LetsEncrypt recomendado):</w:t>
      </w:r>
      <w:r>
        <w:rPr>
          <w:rFonts w:ascii="Courier New" w:hAnsi="Courier New"/>
          <w:sz w:val="18"/>
        </w:rPr>
        <w:br/>
        <w:t># sudo apt install certbot python3-certbot-apache</w:t>
      </w:r>
      <w:r>
        <w:rPr>
          <w:rFonts w:ascii="Courier New" w:hAnsi="Courier New"/>
          <w:sz w:val="18"/>
        </w:rPr>
        <w:br/>
        <w:t># sudo certbot --apache -d ejemplo.tu-dominio</w:t>
      </w:r>
      <w:r>
        <w:rPr>
          <w:rFonts w:ascii="Courier New" w:hAnsi="Courier New"/>
          <w:sz w:val="18"/>
        </w:rPr>
        <w:br/>
        <w:t>sudo systemctl restart apache2</w:t>
      </w:r>
    </w:p>
    <w:p w14:paraId="49BB7476" w14:textId="77777777" w:rsidR="002762AA" w:rsidRDefault="00440455">
      <w:r>
        <w:t xml:space="preserve">Notas: Use </w:t>
      </w:r>
      <w:r>
        <w:t>certificados de Let's Encrypt en producción; asegure redirecciones HTTP-&gt;HTTPS y HSTS si aplica.</w:t>
      </w:r>
    </w:p>
    <w:p w14:paraId="7E2897C8" w14:textId="088ED520" w:rsidR="00440455" w:rsidRDefault="00440455" w:rsidP="00440455">
      <w:pPr>
        <w:pStyle w:val="Prrafodelista"/>
        <w:numPr>
          <w:ilvl w:val="0"/>
          <w:numId w:val="21"/>
        </w:numPr>
      </w:pPr>
      <w:r>
        <w:t xml:space="preserve">Justificación en el contexto del proyecto: Protege comunicaciones; </w:t>
      </w:r>
      <w:proofErr w:type="spellStart"/>
      <w:r>
        <w:t>requisito</w:t>
      </w:r>
      <w:proofErr w:type="spellEnd"/>
      <w:r>
        <w:t xml:space="preserve"> para HTTP/2 </w:t>
      </w:r>
      <w:proofErr w:type="spellStart"/>
      <w:r>
        <w:t>seguro</w:t>
      </w:r>
      <w:proofErr w:type="spellEnd"/>
      <w:r>
        <w:t>.</w:t>
      </w:r>
    </w:p>
    <w:p w14:paraId="6A92D682" w14:textId="77777777" w:rsidR="00440455" w:rsidRDefault="00440455"/>
    <w:p w14:paraId="28F1C223" w14:textId="77777777" w:rsidR="002762AA" w:rsidRDefault="00440455">
      <w:pPr>
        <w:pStyle w:val="Ttulo3"/>
      </w:pPr>
      <w:r>
        <w:t>mod_headers</w:t>
      </w:r>
    </w:p>
    <w:p w14:paraId="5DB17089" w14:textId="77777777" w:rsidR="002762AA" w:rsidRDefault="00440455">
      <w:r>
        <w:t xml:space="preserve">Propósito: Gestionar cabeceras HTTP (HSTS, CSP, </w:t>
      </w:r>
      <w:r>
        <w:t>etc.)</w:t>
      </w:r>
    </w:p>
    <w:p w14:paraId="7B371DF8" w14:textId="77777777" w:rsidR="002762AA" w:rsidRDefault="00440455">
      <w:r>
        <w:t>Categoría: Seguridad</w:t>
      </w:r>
    </w:p>
    <w:p w14:paraId="0C85AA02" w14:textId="77777777" w:rsidR="002762AA" w:rsidRDefault="00440455">
      <w:r>
        <w:t>Comandos de instalación / habilitación (Ubuntu/Debian):</w:t>
      </w:r>
    </w:p>
    <w:p w14:paraId="7ED7CC64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headers</w:t>
      </w:r>
      <w:r>
        <w:rPr>
          <w:rFonts w:ascii="Courier New" w:hAnsi="Courier New"/>
          <w:sz w:val="18"/>
        </w:rPr>
        <w:br/>
        <w:t># Ejemplos de seguridad (VirtualHost):</w:t>
      </w:r>
      <w:r>
        <w:rPr>
          <w:rFonts w:ascii="Courier New" w:hAnsi="Courier New"/>
          <w:sz w:val="18"/>
        </w:rPr>
        <w:br/>
        <w:t># Header always set Strict-Transport-Security "max-age=63072000; includeSubDomains; preload"</w:t>
      </w:r>
      <w:r>
        <w:rPr>
          <w:rFonts w:ascii="Courier New" w:hAnsi="Courier New"/>
          <w:sz w:val="18"/>
        </w:rPr>
        <w:br/>
        <w:t># Header set X-Conte</w:t>
      </w:r>
      <w:r>
        <w:rPr>
          <w:rFonts w:ascii="Courier New" w:hAnsi="Courier New"/>
          <w:sz w:val="18"/>
        </w:rPr>
        <w:t>nt-Type-Options nosniff</w:t>
      </w:r>
      <w:r>
        <w:rPr>
          <w:rFonts w:ascii="Courier New" w:hAnsi="Courier New"/>
          <w:sz w:val="18"/>
        </w:rPr>
        <w:br/>
        <w:t>sudo systemctl restart apache2</w:t>
      </w:r>
    </w:p>
    <w:p w14:paraId="35D0ACFC" w14:textId="6424AEF2" w:rsidR="002762AA" w:rsidRDefault="00440455" w:rsidP="00440455">
      <w:pPr>
        <w:pStyle w:val="Prrafodelista"/>
        <w:numPr>
          <w:ilvl w:val="0"/>
          <w:numId w:val="20"/>
        </w:numPr>
      </w:pPr>
      <w:r>
        <w:t xml:space="preserve">Justificación en el contexto del proyecto: Permite aplicar políticas de </w:t>
      </w:r>
      <w:proofErr w:type="spellStart"/>
      <w:r>
        <w:t>seguridad</w:t>
      </w:r>
      <w:proofErr w:type="spellEnd"/>
      <w:r>
        <w:t xml:space="preserve"> via headers.</w:t>
      </w:r>
    </w:p>
    <w:p w14:paraId="6E586AC1" w14:textId="77777777" w:rsidR="00440455" w:rsidRDefault="00440455" w:rsidP="00440455"/>
    <w:p w14:paraId="218901EF" w14:textId="77777777" w:rsidR="002762AA" w:rsidRDefault="00440455">
      <w:pPr>
        <w:pStyle w:val="Ttulo3"/>
      </w:pPr>
      <w:r>
        <w:t>m</w:t>
      </w:r>
      <w:r>
        <w:t>od_remoteip</w:t>
      </w:r>
    </w:p>
    <w:p w14:paraId="201C051E" w14:textId="77777777" w:rsidR="002762AA" w:rsidRDefault="00440455">
      <w:r>
        <w:t>Propósito: Reemplaza IP cliente cuando hay proxies/HAProxy</w:t>
      </w:r>
    </w:p>
    <w:p w14:paraId="6DFD1AD3" w14:textId="77777777" w:rsidR="002762AA" w:rsidRDefault="00440455">
      <w:r>
        <w:t>Categoría: Seguridad / Registro</w:t>
      </w:r>
    </w:p>
    <w:p w14:paraId="21FB0312" w14:textId="77777777" w:rsidR="002762AA" w:rsidRDefault="00440455">
      <w:r>
        <w:t>Comandos de instalación / habilitación (Ubuntu/Debian):</w:t>
      </w:r>
    </w:p>
    <w:p w14:paraId="35B18B1A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remoteip</w:t>
      </w:r>
      <w:r>
        <w:rPr>
          <w:rFonts w:ascii="Courier New" w:hAnsi="Courier New"/>
          <w:sz w:val="18"/>
        </w:rPr>
        <w:br/>
        <w:t># Ejemplo en conf: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# RemoteIPHeader X-Forwarded-For</w:t>
      </w:r>
      <w:r>
        <w:rPr>
          <w:rFonts w:ascii="Courier New" w:hAnsi="Courier New"/>
          <w:sz w:val="18"/>
        </w:rPr>
        <w:br/>
        <w:t># RemoteIPInternalProxy 10.0.0.0/8</w:t>
      </w:r>
      <w:r>
        <w:rPr>
          <w:rFonts w:ascii="Courier New" w:hAnsi="Courier New"/>
          <w:sz w:val="18"/>
        </w:rPr>
        <w:br/>
        <w:t>sudo systemctl restart apache2</w:t>
      </w:r>
    </w:p>
    <w:p w14:paraId="77323BCF" w14:textId="77777777" w:rsidR="002762AA" w:rsidRDefault="00440455" w:rsidP="00440455">
      <w:pPr>
        <w:pStyle w:val="Prrafodelista"/>
        <w:numPr>
          <w:ilvl w:val="0"/>
          <w:numId w:val="19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Obtiene la IP </w:t>
      </w:r>
      <w:r>
        <w:t>real del cliente detrás de balanceadores.</w:t>
      </w:r>
    </w:p>
    <w:p w14:paraId="5D2D6C75" w14:textId="04CAC149" w:rsidR="002762AA" w:rsidRDefault="002762AA"/>
    <w:p w14:paraId="32A6B2E0" w14:textId="77777777" w:rsidR="002762AA" w:rsidRDefault="00440455">
      <w:pPr>
        <w:pStyle w:val="Ttulo3"/>
      </w:pPr>
      <w:r>
        <w:t>mod_security (security2)</w:t>
      </w:r>
    </w:p>
    <w:p w14:paraId="40290435" w14:textId="77777777" w:rsidR="002762AA" w:rsidRDefault="00440455">
      <w:r>
        <w:t>Propósito: WAF - Filtrado y reglas OWASP</w:t>
      </w:r>
    </w:p>
    <w:p w14:paraId="00932E03" w14:textId="77777777" w:rsidR="002762AA" w:rsidRDefault="00440455">
      <w:r>
        <w:t>Categoría: Seguridad</w:t>
      </w:r>
    </w:p>
    <w:p w14:paraId="2958EAE1" w14:textId="77777777" w:rsidR="002762AA" w:rsidRDefault="00440455">
      <w:r>
        <w:t>Comandos de instalación / habilitación (Ubuntu/Debian):</w:t>
      </w:r>
    </w:p>
    <w:p w14:paraId="53377FA6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apt update</w:t>
      </w:r>
      <w:r>
        <w:rPr>
          <w:rFonts w:ascii="Courier New" w:hAnsi="Courier New"/>
          <w:sz w:val="18"/>
        </w:rPr>
        <w:br/>
        <w:t>sudo apt install -y libapache2-mod-security2</w:t>
      </w:r>
      <w:r>
        <w:rPr>
          <w:rFonts w:ascii="Courier New" w:hAnsi="Courier New"/>
          <w:sz w:val="18"/>
        </w:rPr>
        <w:br/>
        <w:t>sudo a2e</w:t>
      </w:r>
      <w:r>
        <w:rPr>
          <w:rFonts w:ascii="Courier New" w:hAnsi="Courier New"/>
          <w:sz w:val="18"/>
        </w:rPr>
        <w:t>nmod security2</w:t>
      </w:r>
      <w:r>
        <w:rPr>
          <w:rFonts w:ascii="Courier New" w:hAnsi="Courier New"/>
          <w:sz w:val="18"/>
        </w:rPr>
        <w:br/>
        <w:t>sudo systemctl restart apache2</w:t>
      </w:r>
    </w:p>
    <w:p w14:paraId="1328D458" w14:textId="77777777" w:rsidR="002762AA" w:rsidRDefault="00440455">
      <w:r>
        <w:t>Notas: descargue y configure OWASP CRS para reglas efectivas (OWASP ModSecurity Core Rule Set).</w:t>
      </w:r>
    </w:p>
    <w:p w14:paraId="2066E546" w14:textId="77777777" w:rsidR="002762AA" w:rsidRDefault="00440455" w:rsidP="00440455">
      <w:pPr>
        <w:pStyle w:val="Prrafodelista"/>
        <w:numPr>
          <w:ilvl w:val="0"/>
          <w:numId w:val="18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Filtra solicitudes maliciosas y aplica reglas OWASP.</w:t>
      </w:r>
    </w:p>
    <w:p w14:paraId="267675D7" w14:textId="7165D227" w:rsidR="002762AA" w:rsidRDefault="002762AA"/>
    <w:p w14:paraId="2993708E" w14:textId="77777777" w:rsidR="002762AA" w:rsidRDefault="00440455">
      <w:pPr>
        <w:pStyle w:val="Ttulo3"/>
      </w:pPr>
      <w:r>
        <w:t>mod_evasive</w:t>
      </w:r>
    </w:p>
    <w:p w14:paraId="1851BAF3" w14:textId="77777777" w:rsidR="002762AA" w:rsidRDefault="00440455">
      <w:r>
        <w:t>Prop</w:t>
      </w:r>
      <w:r>
        <w:t>ósito: Mitigación básica anti-DoS/Rate-limit</w:t>
      </w:r>
    </w:p>
    <w:p w14:paraId="127DBB12" w14:textId="77777777" w:rsidR="002762AA" w:rsidRDefault="00440455">
      <w:r>
        <w:t>Categoría: Seguridad</w:t>
      </w:r>
    </w:p>
    <w:p w14:paraId="7C7E5D41" w14:textId="77777777" w:rsidR="002762AA" w:rsidRDefault="00440455">
      <w:r>
        <w:t>Comandos de instalación / habilitación (Ubuntu/Debian):</w:t>
      </w:r>
    </w:p>
    <w:p w14:paraId="16CC7DE7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apt update</w:t>
      </w:r>
      <w:r>
        <w:rPr>
          <w:rFonts w:ascii="Courier New" w:hAnsi="Courier New"/>
          <w:sz w:val="18"/>
        </w:rPr>
        <w:br/>
        <w:t>sudo apt install -y libapache2-mod-evasive</w:t>
      </w:r>
      <w:r>
        <w:rPr>
          <w:rFonts w:ascii="Courier New" w:hAnsi="Courier New"/>
          <w:sz w:val="18"/>
        </w:rPr>
        <w:br/>
        <w:t>sudo a2enmod evasive</w:t>
      </w:r>
      <w:r>
        <w:rPr>
          <w:rFonts w:ascii="Courier New" w:hAnsi="Courier New"/>
          <w:sz w:val="18"/>
        </w:rPr>
        <w:br/>
        <w:t>sudo systemctl restart apache2</w:t>
      </w:r>
    </w:p>
    <w:p w14:paraId="3E06C0FD" w14:textId="77777777" w:rsidR="002762AA" w:rsidRDefault="00440455">
      <w:r>
        <w:t xml:space="preserve">Notas: </w:t>
      </w:r>
      <w:r>
        <w:t>mod_evasive requiere ajustar /etc/apache2/mods-available/evasive.conf con parámetros de sensibilidad.</w:t>
      </w:r>
    </w:p>
    <w:p w14:paraId="24267AFC" w14:textId="77777777" w:rsidR="002762AA" w:rsidRDefault="00440455" w:rsidP="00440455">
      <w:pPr>
        <w:pStyle w:val="Prrafodelista"/>
        <w:numPr>
          <w:ilvl w:val="0"/>
          <w:numId w:val="17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Bloquea IPs que hacen demasiadas peticiones en corto tiempo.</w:t>
      </w:r>
    </w:p>
    <w:p w14:paraId="7348DD8D" w14:textId="6A3C0AB1" w:rsidR="002762AA" w:rsidRDefault="002762AA"/>
    <w:p w14:paraId="4D68596A" w14:textId="77777777" w:rsidR="002762AA" w:rsidRDefault="00440455">
      <w:pPr>
        <w:pStyle w:val="Ttulo3"/>
      </w:pPr>
      <w:r>
        <w:t>mod_deflate</w:t>
      </w:r>
    </w:p>
    <w:p w14:paraId="373B26A1" w14:textId="77777777" w:rsidR="002762AA" w:rsidRDefault="00440455">
      <w:r>
        <w:t>Propósito: Compresión (gzip/deflate)</w:t>
      </w:r>
      <w:r>
        <w:t xml:space="preserve"> de respuestas</w:t>
      </w:r>
    </w:p>
    <w:p w14:paraId="7345B046" w14:textId="77777777" w:rsidR="002762AA" w:rsidRDefault="00440455">
      <w:r>
        <w:lastRenderedPageBreak/>
        <w:t>Categoría: Rendimiento</w:t>
      </w:r>
    </w:p>
    <w:p w14:paraId="538859B3" w14:textId="77777777" w:rsidR="002762AA" w:rsidRDefault="00440455">
      <w:r>
        <w:t>Comandos de instalación / habilitación (Ubuntu/Debian):</w:t>
      </w:r>
    </w:p>
    <w:p w14:paraId="30E61400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deflate</w:t>
      </w:r>
      <w:r>
        <w:rPr>
          <w:rFonts w:ascii="Courier New" w:hAnsi="Courier New"/>
          <w:sz w:val="18"/>
        </w:rPr>
        <w:br/>
        <w:t># Ejemplo (en conf o VirtualHost):</w:t>
      </w:r>
      <w:r>
        <w:rPr>
          <w:rFonts w:ascii="Courier New" w:hAnsi="Courier New"/>
          <w:sz w:val="18"/>
        </w:rPr>
        <w:br/>
        <w:t># AddOutputFilterByType DEFLATE text/html text/plain text/xml text/css application/javascript</w:t>
      </w:r>
      <w:r>
        <w:rPr>
          <w:rFonts w:ascii="Courier New" w:hAnsi="Courier New"/>
          <w:sz w:val="18"/>
        </w:rPr>
        <w:br/>
        <w:t>sudo systemc</w:t>
      </w:r>
      <w:r>
        <w:rPr>
          <w:rFonts w:ascii="Courier New" w:hAnsi="Courier New"/>
          <w:sz w:val="18"/>
        </w:rPr>
        <w:t>tl restart apache2</w:t>
      </w:r>
    </w:p>
    <w:p w14:paraId="059A1407" w14:textId="77777777" w:rsidR="002762AA" w:rsidRDefault="00440455">
      <w:r>
        <w:t>Notas: exclude browsers antiguos si es necesario; comprimir reduce ancho de banda pero aumenta CPU.</w:t>
      </w:r>
    </w:p>
    <w:p w14:paraId="02FF03B9" w14:textId="77777777" w:rsidR="002762AA" w:rsidRDefault="00440455" w:rsidP="00440455">
      <w:pPr>
        <w:pStyle w:val="Prrafodelista"/>
        <w:numPr>
          <w:ilvl w:val="0"/>
          <w:numId w:val="16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Reduce tamaño de respuestas, mejora latencia y ancho de banda.</w:t>
      </w:r>
    </w:p>
    <w:p w14:paraId="0C3E8602" w14:textId="1C731121" w:rsidR="002762AA" w:rsidRDefault="002762AA"/>
    <w:p w14:paraId="55A7BE3D" w14:textId="77777777" w:rsidR="002762AA" w:rsidRDefault="00440455">
      <w:pPr>
        <w:pStyle w:val="Ttulo3"/>
      </w:pPr>
      <w:r>
        <w:t>mod_expires</w:t>
      </w:r>
    </w:p>
    <w:p w14:paraId="1F3A0DE2" w14:textId="77777777" w:rsidR="002762AA" w:rsidRDefault="00440455">
      <w:r>
        <w:t>Propósito: Cabece</w:t>
      </w:r>
      <w:r>
        <w:t>ras de expiración / cache-control</w:t>
      </w:r>
    </w:p>
    <w:p w14:paraId="11335898" w14:textId="77777777" w:rsidR="002762AA" w:rsidRDefault="00440455">
      <w:r>
        <w:t>Categoría: Rendimiento</w:t>
      </w:r>
    </w:p>
    <w:p w14:paraId="79DA6940" w14:textId="77777777" w:rsidR="002762AA" w:rsidRDefault="00440455">
      <w:r>
        <w:t>Comandos de instalación / habilitación (Ubuntu/Debian):</w:t>
      </w:r>
    </w:p>
    <w:p w14:paraId="4B04B8A1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expires</w:t>
      </w:r>
      <w:r>
        <w:rPr>
          <w:rFonts w:ascii="Courier New" w:hAnsi="Courier New"/>
          <w:sz w:val="18"/>
        </w:rPr>
        <w:br/>
        <w:t># Ejemplo:</w:t>
      </w:r>
      <w:r>
        <w:rPr>
          <w:rFonts w:ascii="Courier New" w:hAnsi="Courier New"/>
          <w:sz w:val="18"/>
        </w:rPr>
        <w:br/>
        <w:t># ExpiresActive On</w:t>
      </w:r>
      <w:r>
        <w:rPr>
          <w:rFonts w:ascii="Courier New" w:hAnsi="Courier New"/>
          <w:sz w:val="18"/>
        </w:rPr>
        <w:br/>
        <w:t># ExpiresByType image/jpg "access plus 7 days"</w:t>
      </w:r>
      <w:r>
        <w:rPr>
          <w:rFonts w:ascii="Courier New" w:hAnsi="Courier New"/>
          <w:sz w:val="18"/>
        </w:rPr>
        <w:br/>
        <w:t>sudo systemctl restart apache2</w:t>
      </w:r>
    </w:p>
    <w:p w14:paraId="22330F88" w14:textId="0564D6E4" w:rsidR="002762AA" w:rsidRDefault="00440455" w:rsidP="00440455">
      <w:pPr>
        <w:pStyle w:val="Prrafodelista"/>
        <w:numPr>
          <w:ilvl w:val="0"/>
          <w:numId w:val="15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Mejora caché en cliente y reduce cargas </w:t>
      </w:r>
      <w:proofErr w:type="spellStart"/>
      <w:r>
        <w:t>repetidas</w:t>
      </w:r>
      <w:proofErr w:type="spellEnd"/>
      <w:r>
        <w:t>.</w:t>
      </w:r>
      <w:r>
        <w:br/>
      </w:r>
    </w:p>
    <w:p w14:paraId="1BE78F87" w14:textId="77777777" w:rsidR="002762AA" w:rsidRDefault="00440455">
      <w:pPr>
        <w:pStyle w:val="Ttulo3"/>
      </w:pPr>
      <w:r>
        <w:t>m</w:t>
      </w:r>
      <w:r>
        <w:t>od_cache + mod_cache_disk</w:t>
      </w:r>
    </w:p>
    <w:p w14:paraId="1D79ED96" w14:textId="77777777" w:rsidR="002762AA" w:rsidRDefault="00440455">
      <w:r>
        <w:t>Propósito: Cacheo en servidor (almacén en disco)</w:t>
      </w:r>
    </w:p>
    <w:p w14:paraId="699C482A" w14:textId="77777777" w:rsidR="002762AA" w:rsidRDefault="00440455">
      <w:r>
        <w:t>Categoría: Rendimiento</w:t>
      </w:r>
    </w:p>
    <w:p w14:paraId="2B8967B3" w14:textId="77777777" w:rsidR="002762AA" w:rsidRDefault="00440455">
      <w:r>
        <w:t>Comandos de instalación / habilitación (Ubuntu/Debian):</w:t>
      </w:r>
    </w:p>
    <w:p w14:paraId="515BFBD8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 xml:space="preserve">sudo a2enmod cache </w:t>
      </w:r>
      <w:r>
        <w:rPr>
          <w:rFonts w:ascii="Courier New" w:hAnsi="Courier New"/>
          <w:sz w:val="18"/>
        </w:rPr>
        <w:t>cache_disk</w:t>
      </w:r>
      <w:r>
        <w:rPr>
          <w:rFonts w:ascii="Courier New" w:hAnsi="Courier New"/>
          <w:sz w:val="18"/>
        </w:rPr>
        <w:br/>
        <w:t># Ejemplo básica en VirtualHost:</w:t>
      </w:r>
      <w:r>
        <w:rPr>
          <w:rFonts w:ascii="Courier New" w:hAnsi="Courier New"/>
          <w:sz w:val="18"/>
        </w:rPr>
        <w:br/>
        <w:t># CacheEnable disk /</w:t>
      </w:r>
      <w:r>
        <w:rPr>
          <w:rFonts w:ascii="Courier New" w:hAnsi="Courier New"/>
          <w:sz w:val="18"/>
        </w:rPr>
        <w:br/>
        <w:t># CacheRoot /var/cache/apache2/mod_cache_disk</w:t>
      </w:r>
      <w:r>
        <w:rPr>
          <w:rFonts w:ascii="Courier New" w:hAnsi="Courier New"/>
          <w:sz w:val="18"/>
        </w:rPr>
        <w:br/>
        <w:t>sudo systemctl restart apache2</w:t>
      </w:r>
    </w:p>
    <w:p w14:paraId="50D961B0" w14:textId="77777777" w:rsidR="002762AA" w:rsidRDefault="00440455">
      <w:r>
        <w:t>Notas: mod_cache necesita un storage manager (mod_cache_disk) y ajuste de htcacheclean para mantenimiento.</w:t>
      </w:r>
    </w:p>
    <w:p w14:paraId="221BF71B" w14:textId="08948947" w:rsidR="002762AA" w:rsidRDefault="00440455" w:rsidP="00440455">
      <w:pPr>
        <w:pStyle w:val="Prrafodelista"/>
        <w:numPr>
          <w:ilvl w:val="0"/>
          <w:numId w:val="14"/>
        </w:numPr>
      </w:pPr>
      <w:proofErr w:type="spellStart"/>
      <w:r>
        <w:lastRenderedPageBreak/>
        <w:t>Justifi</w:t>
      </w:r>
      <w:r>
        <w:t>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Sirve respuestas sin regenerarlas; reduce carga de backends.</w:t>
      </w:r>
      <w:r>
        <w:br/>
      </w:r>
    </w:p>
    <w:p w14:paraId="25E378F0" w14:textId="77777777" w:rsidR="002762AA" w:rsidRDefault="00440455">
      <w:pPr>
        <w:pStyle w:val="Ttulo3"/>
      </w:pPr>
      <w:r>
        <w:t>m</w:t>
      </w:r>
      <w:r>
        <w:t>od_http2</w:t>
      </w:r>
    </w:p>
    <w:p w14:paraId="22A35685" w14:textId="77777777" w:rsidR="002762AA" w:rsidRDefault="00440455">
      <w:r>
        <w:t>Propósito: Soporte HTTP/2 (multiplexado)</w:t>
      </w:r>
    </w:p>
    <w:p w14:paraId="6F3B0328" w14:textId="77777777" w:rsidR="002762AA" w:rsidRDefault="00440455">
      <w:r>
        <w:t>Categoría: Rendimiento</w:t>
      </w:r>
    </w:p>
    <w:p w14:paraId="45F50360" w14:textId="77777777" w:rsidR="002762AA" w:rsidRDefault="00440455">
      <w:r>
        <w:t>Comandos de instalación / habilitación (Ubuntu/Debian):</w:t>
      </w:r>
    </w:p>
    <w:p w14:paraId="638F5ECD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http2</w:t>
      </w:r>
      <w:r>
        <w:rPr>
          <w:rFonts w:ascii="Courier New" w:hAnsi="Courier New"/>
          <w:sz w:val="18"/>
        </w:rPr>
        <w:br/>
        <w:t xml:space="preserve"># En </w:t>
      </w:r>
      <w:r>
        <w:rPr>
          <w:rFonts w:ascii="Courier New" w:hAnsi="Courier New"/>
          <w:sz w:val="18"/>
        </w:rPr>
        <w:t>VirtualHost (TLS):</w:t>
      </w:r>
      <w:r>
        <w:rPr>
          <w:rFonts w:ascii="Courier New" w:hAnsi="Courier New"/>
          <w:sz w:val="18"/>
        </w:rPr>
        <w:br/>
        <w:t># Protocols h2 http/1.1</w:t>
      </w:r>
      <w:r>
        <w:rPr>
          <w:rFonts w:ascii="Courier New" w:hAnsi="Courier New"/>
          <w:sz w:val="18"/>
        </w:rPr>
        <w:br/>
        <w:t>sudo systemctl restart apache2</w:t>
      </w:r>
    </w:p>
    <w:p w14:paraId="0E34D204" w14:textId="77777777" w:rsidR="002762AA" w:rsidRDefault="00440455">
      <w:r>
        <w:t>Notas: HTTP/2 funciona mejor con TLS (h2) y puede aumentar el uso de memoria por conexión; pruebe y monitorice.</w:t>
      </w:r>
    </w:p>
    <w:p w14:paraId="3D54342F" w14:textId="45630EDB" w:rsidR="002762AA" w:rsidRDefault="00440455" w:rsidP="00440455">
      <w:pPr>
        <w:pStyle w:val="Prrafodelista"/>
        <w:numPr>
          <w:ilvl w:val="0"/>
          <w:numId w:val="13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Mejora transporte de múltip</w:t>
      </w:r>
      <w:r>
        <w:t xml:space="preserve">les recursos; </w:t>
      </w:r>
      <w:proofErr w:type="spellStart"/>
      <w:r>
        <w:t>requiere</w:t>
      </w:r>
      <w:proofErr w:type="spellEnd"/>
      <w:r>
        <w:t xml:space="preserve"> TLS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>.</w:t>
      </w:r>
      <w:r>
        <w:br/>
      </w:r>
    </w:p>
    <w:p w14:paraId="6262CAB6" w14:textId="77777777" w:rsidR="002762AA" w:rsidRDefault="00440455">
      <w:pPr>
        <w:pStyle w:val="Ttulo3"/>
      </w:pPr>
      <w:r>
        <w:t>m</w:t>
      </w:r>
      <w:r>
        <w:t>od_status</w:t>
      </w:r>
    </w:p>
    <w:p w14:paraId="03078794" w14:textId="77777777" w:rsidR="002762AA" w:rsidRDefault="00440455">
      <w:r>
        <w:t>Propósito: Página de estado/monitorización (server-status)</w:t>
      </w:r>
    </w:p>
    <w:p w14:paraId="52E8FBFA" w14:textId="77777777" w:rsidR="002762AA" w:rsidRDefault="00440455">
      <w:r>
        <w:t>Categoría: Rendimiento/Monitoreo</w:t>
      </w:r>
    </w:p>
    <w:p w14:paraId="4F177D0A" w14:textId="77777777" w:rsidR="002762AA" w:rsidRDefault="00440455">
      <w:r>
        <w:t>Comandos de instalación / habilitación (Ubuntu/Debian):</w:t>
      </w:r>
    </w:p>
    <w:p w14:paraId="5324C398" w14:textId="77777777" w:rsidR="002762AA" w:rsidRDefault="00440455">
      <w:pPr>
        <w:ind w:left="216"/>
      </w:pPr>
      <w:proofErr w:type="spellStart"/>
      <w:r>
        <w:rPr>
          <w:rFonts w:ascii="Courier New" w:hAnsi="Courier New"/>
          <w:sz w:val="18"/>
        </w:rPr>
        <w:t>sudo</w:t>
      </w:r>
      <w:proofErr w:type="spellEnd"/>
      <w:r>
        <w:rPr>
          <w:rFonts w:ascii="Courier New" w:hAnsi="Courier New"/>
          <w:sz w:val="18"/>
        </w:rPr>
        <w:t xml:space="preserve"> a2enmod status</w:t>
      </w:r>
      <w:r>
        <w:rPr>
          <w:rFonts w:ascii="Courier New" w:hAnsi="Courier New"/>
          <w:sz w:val="18"/>
        </w:rPr>
        <w:br/>
        <w:t xml:space="preserve"># Config example </w:t>
      </w:r>
      <w:r>
        <w:rPr>
          <w:rFonts w:ascii="Courier New" w:hAnsi="Courier New"/>
          <w:sz w:val="18"/>
        </w:rPr>
        <w:t>(apache2.conf or conf-enabled):</w:t>
      </w:r>
      <w:r>
        <w:rPr>
          <w:rFonts w:ascii="Courier New" w:hAnsi="Courier New"/>
          <w:sz w:val="18"/>
        </w:rPr>
        <w:br/>
        <w:t># &lt;Location /server-status&gt;</w:t>
      </w:r>
      <w:r>
        <w:rPr>
          <w:rFonts w:ascii="Courier New" w:hAnsi="Courier New"/>
          <w:sz w:val="18"/>
        </w:rPr>
        <w:br/>
        <w:t>#   SetHandler server-status</w:t>
      </w:r>
      <w:r>
        <w:rPr>
          <w:rFonts w:ascii="Courier New" w:hAnsi="Courier New"/>
          <w:sz w:val="18"/>
        </w:rPr>
        <w:br/>
        <w:t>#   Require local   # o permitir solo IPs de administración</w:t>
      </w:r>
      <w:r>
        <w:rPr>
          <w:rFonts w:ascii="Courier New" w:hAnsi="Courier New"/>
          <w:sz w:val="18"/>
        </w:rPr>
        <w:br/>
        <w:t># &lt;/Location&gt;</w:t>
      </w:r>
      <w:r>
        <w:rPr>
          <w:rFonts w:ascii="Courier New" w:hAnsi="Courier New"/>
          <w:sz w:val="18"/>
        </w:rPr>
        <w:br/>
        <w:t>sudo systemctl restart apache2</w:t>
      </w:r>
    </w:p>
    <w:p w14:paraId="44708BB0" w14:textId="77777777" w:rsidR="002762AA" w:rsidRDefault="00440455" w:rsidP="00440455">
      <w:pPr>
        <w:pStyle w:val="Prrafodelista"/>
        <w:numPr>
          <w:ilvl w:val="0"/>
          <w:numId w:val="12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Permite ver uso de </w:t>
      </w:r>
      <w:r>
        <w:t>procesos, peticiones y diagnosticar cuellos.</w:t>
      </w:r>
    </w:p>
    <w:p w14:paraId="2CABC73D" w14:textId="043DCBE4" w:rsidR="002762AA" w:rsidRDefault="002762AA"/>
    <w:p w14:paraId="55074301" w14:textId="77777777" w:rsidR="002762AA" w:rsidRDefault="00440455">
      <w:pPr>
        <w:pStyle w:val="Ttulo3"/>
      </w:pPr>
      <w:r>
        <w:t>mod_proxy + mod_proxy_http</w:t>
      </w:r>
    </w:p>
    <w:p w14:paraId="12A26105" w14:textId="77777777" w:rsidR="002762AA" w:rsidRDefault="00440455">
      <w:r>
        <w:t>Propósito: Proxy reverso y enrutar a backends (contenerizadores)</w:t>
      </w:r>
    </w:p>
    <w:p w14:paraId="7A70C69E" w14:textId="77777777" w:rsidR="002762AA" w:rsidRDefault="00440455">
      <w:r>
        <w:t>Categoría: Rendimiento/Arquitectura</w:t>
      </w:r>
    </w:p>
    <w:p w14:paraId="53809861" w14:textId="77777777" w:rsidR="002762AA" w:rsidRDefault="00440455">
      <w:r>
        <w:t>Comandos de instalación / habilitación (Ubuntu/Debian):</w:t>
      </w:r>
    </w:p>
    <w:p w14:paraId="07629A2F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lastRenderedPageBreak/>
        <w:t>sudo a2enmod proxy proxy_</w:t>
      </w:r>
      <w:r>
        <w:rPr>
          <w:rFonts w:ascii="Courier New" w:hAnsi="Courier New"/>
          <w:sz w:val="18"/>
        </w:rPr>
        <w:t>http proxy_balancer lbmethod_byrequests</w:t>
      </w:r>
      <w:r>
        <w:rPr>
          <w:rFonts w:ascii="Courier New" w:hAnsi="Courier New"/>
          <w:sz w:val="18"/>
        </w:rPr>
        <w:br/>
        <w:t># Ejemplo (VirtualHost):</w:t>
      </w:r>
      <w:r>
        <w:rPr>
          <w:rFonts w:ascii="Courier New" w:hAnsi="Courier New"/>
          <w:sz w:val="18"/>
        </w:rPr>
        <w:br/>
        <w:t># ProxyPass /api http://127.0.0.1:8080/</w:t>
      </w:r>
      <w:r>
        <w:rPr>
          <w:rFonts w:ascii="Courier New" w:hAnsi="Courier New"/>
          <w:sz w:val="18"/>
        </w:rPr>
        <w:br/>
        <w:t># ProxyPassReverse /api http://127.0.0.1:8080/</w:t>
      </w:r>
      <w:r>
        <w:rPr>
          <w:rFonts w:ascii="Courier New" w:hAnsi="Courier New"/>
          <w:sz w:val="18"/>
        </w:rPr>
        <w:br/>
        <w:t>sudo systemctl restart apache2</w:t>
      </w:r>
    </w:p>
    <w:p w14:paraId="6CC1A17D" w14:textId="77777777" w:rsidR="002762AA" w:rsidRDefault="00440455" w:rsidP="00440455">
      <w:pPr>
        <w:pStyle w:val="Prrafodelista"/>
        <w:numPr>
          <w:ilvl w:val="0"/>
          <w:numId w:val="12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Enruteo a contenedores PHP-FPM</w:t>
      </w:r>
      <w:r>
        <w:t>, API o servicios internos.</w:t>
      </w:r>
    </w:p>
    <w:p w14:paraId="5B5D1CE3" w14:textId="51C3A59F" w:rsidR="002762AA" w:rsidRDefault="002762AA"/>
    <w:p w14:paraId="1E2A20A3" w14:textId="77777777" w:rsidR="002762AA" w:rsidRDefault="00440455">
      <w:pPr>
        <w:pStyle w:val="Ttulo3"/>
      </w:pPr>
      <w:r>
        <w:t>mod_rewrite</w:t>
      </w:r>
    </w:p>
    <w:p w14:paraId="5132BD78" w14:textId="77777777" w:rsidR="002762AA" w:rsidRDefault="00440455">
      <w:r>
        <w:t>Propósito: Motor de reescritura de URLs y reglas</w:t>
      </w:r>
    </w:p>
    <w:p w14:paraId="229B7D89" w14:textId="77777777" w:rsidR="002762AA" w:rsidRDefault="00440455">
      <w:r>
        <w:t>Categoría: Seguridad/Utilidad</w:t>
      </w:r>
    </w:p>
    <w:p w14:paraId="422BBB8C" w14:textId="77777777" w:rsidR="002762AA" w:rsidRDefault="00440455">
      <w:r>
        <w:t>Comandos de instalación / habilitación (Ubuntu/Debian):</w:t>
      </w:r>
    </w:p>
    <w:p w14:paraId="22C6CE57" w14:textId="77777777" w:rsidR="002762AA" w:rsidRDefault="00440455">
      <w:pPr>
        <w:ind w:left="216"/>
      </w:pPr>
      <w:r>
        <w:rPr>
          <w:rFonts w:ascii="Courier New" w:hAnsi="Courier New"/>
          <w:sz w:val="18"/>
        </w:rPr>
        <w:t>sudo a2enmod rewrite</w:t>
      </w:r>
      <w:r>
        <w:rPr>
          <w:rFonts w:ascii="Courier New" w:hAnsi="Courier New"/>
          <w:sz w:val="18"/>
        </w:rPr>
        <w:br/>
        <w:t># Ejemplo para forzar HTTPS en .htaccess o VirtualHost:</w:t>
      </w:r>
      <w:r>
        <w:rPr>
          <w:rFonts w:ascii="Courier New" w:hAnsi="Courier New"/>
          <w:sz w:val="18"/>
        </w:rPr>
        <w:br/>
        <w:t xml:space="preserve"># </w:t>
      </w:r>
      <w:r>
        <w:rPr>
          <w:rFonts w:ascii="Courier New" w:hAnsi="Courier New"/>
          <w:sz w:val="18"/>
        </w:rPr>
        <w:t>RewriteEngine On</w:t>
      </w:r>
      <w:r>
        <w:rPr>
          <w:rFonts w:ascii="Courier New" w:hAnsi="Courier New"/>
          <w:sz w:val="18"/>
        </w:rPr>
        <w:br/>
        <w:t># RewriteCond %{HTTPS} !=on</w:t>
      </w:r>
      <w:r>
        <w:rPr>
          <w:rFonts w:ascii="Courier New" w:hAnsi="Courier New"/>
          <w:sz w:val="18"/>
        </w:rPr>
        <w:br/>
        <w:t># RewriteRule ^/?(.*) https://%{SERVER_NAME}/$1 [R=301,L]</w:t>
      </w:r>
      <w:r>
        <w:rPr>
          <w:rFonts w:ascii="Courier New" w:hAnsi="Courier New"/>
          <w:sz w:val="18"/>
        </w:rPr>
        <w:br/>
        <w:t>sudo systemctl restart apache2</w:t>
      </w:r>
    </w:p>
    <w:p w14:paraId="3FE6A956" w14:textId="67093039" w:rsidR="002762AA" w:rsidRDefault="00440455" w:rsidP="00440455">
      <w:pPr>
        <w:pStyle w:val="Prrafodelista"/>
        <w:numPr>
          <w:ilvl w:val="0"/>
          <w:numId w:val="12"/>
        </w:numPr>
      </w:pPr>
      <w:proofErr w:type="spellStart"/>
      <w:r>
        <w:t>Justificación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proyecto: Útil para redirecciones HTTP→HTTPS, bloqueo de rutas y URLs limpias.</w:t>
      </w:r>
    </w:p>
    <w:p w14:paraId="51D062E3" w14:textId="27478EFB" w:rsidR="002762AA" w:rsidRDefault="002762AA"/>
    <w:p w14:paraId="2679B270" w14:textId="77777777" w:rsidR="002762AA" w:rsidRDefault="00440455">
      <w:pPr>
        <w:pStyle w:val="Ttulo2"/>
      </w:pPr>
      <w:proofErr w:type="spellStart"/>
      <w:r>
        <w:t>Referencias</w:t>
      </w:r>
      <w:proofErr w:type="spellEnd"/>
      <w:r>
        <w:t xml:space="preserve"> y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útiles</w:t>
      </w:r>
      <w:proofErr w:type="spellEnd"/>
    </w:p>
    <w:p w14:paraId="25BF2AA9" w14:textId="77777777" w:rsidR="002762AA" w:rsidRDefault="00440455">
      <w:r>
        <w:rPr>
          <w:b/>
        </w:rPr>
        <w:t>Fuentes principales (documentación oficial y guías):</w:t>
      </w:r>
      <w:r>
        <w:rPr>
          <w:b/>
        </w:rPr>
        <w:br/>
      </w:r>
    </w:p>
    <w:p w14:paraId="31D4632C" w14:textId="77777777" w:rsidR="002762AA" w:rsidRDefault="00440455">
      <w:r>
        <w:rPr>
          <w:b/>
        </w:rPr>
        <w:t xml:space="preserve">Apache mod_ssl (docs): </w:t>
      </w:r>
      <w:r>
        <w:t>https://httpd.apache.org/docs/2.4/mod/mod_ssl.html</w:t>
      </w:r>
    </w:p>
    <w:p w14:paraId="3BED574A" w14:textId="77777777" w:rsidR="002762AA" w:rsidRDefault="00440455">
      <w:r>
        <w:rPr>
          <w:b/>
        </w:rPr>
        <w:t xml:space="preserve">Apache mod_http2 (docs): </w:t>
      </w:r>
      <w:r>
        <w:t>ht</w:t>
      </w:r>
      <w:r>
        <w:t>tps://httpd.apache.org/docs/current/mod/mod_http2.html</w:t>
      </w:r>
    </w:p>
    <w:p w14:paraId="1B3A9697" w14:textId="77777777" w:rsidR="002762AA" w:rsidRDefault="00440455">
      <w:r>
        <w:rPr>
          <w:b/>
        </w:rPr>
        <w:t xml:space="preserve">Apache mod_deflate (docs): </w:t>
      </w:r>
      <w:r>
        <w:t>https://httpd.apache.org/docs/current/mod/mod_deflate.html</w:t>
      </w:r>
    </w:p>
    <w:p w14:paraId="31AFD721" w14:textId="77777777" w:rsidR="002762AA" w:rsidRDefault="00440455">
      <w:r>
        <w:rPr>
          <w:b/>
        </w:rPr>
        <w:t xml:space="preserve">Apache caching modules (mod_cache/mod_cache_disk): </w:t>
      </w:r>
      <w:r>
        <w:t>https://httpd.apache.org/docs/current/mod/mod_cache.html</w:t>
      </w:r>
    </w:p>
    <w:p w14:paraId="41DCD046" w14:textId="77777777" w:rsidR="002762AA" w:rsidRDefault="00440455">
      <w:r>
        <w:rPr>
          <w:b/>
        </w:rPr>
        <w:t xml:space="preserve">Ubuntu </w:t>
      </w:r>
      <w:r>
        <w:rPr>
          <w:b/>
        </w:rPr>
        <w:t xml:space="preserve">- How to install Apache2 (server guide): </w:t>
      </w:r>
      <w:r>
        <w:t>https://documentation.ubuntu.com/server/how-to/web-services/install-apache2/</w:t>
      </w:r>
    </w:p>
    <w:p w14:paraId="4F2EEB9D" w14:textId="77777777" w:rsidR="002762AA" w:rsidRDefault="00440455">
      <w:r>
        <w:rPr>
          <w:b/>
        </w:rPr>
        <w:t xml:space="preserve">ModSecurity install guide (Debian/Ubuntu): </w:t>
      </w:r>
      <w:r>
        <w:t>https://linuxbabe.com/security/modsecurity-apache-debian-ubuntu</w:t>
      </w:r>
    </w:p>
    <w:p w14:paraId="5611CC3C" w14:textId="77777777" w:rsidR="002762AA" w:rsidRDefault="00440455">
      <w:r>
        <w:rPr>
          <w:b/>
        </w:rPr>
        <w:lastRenderedPageBreak/>
        <w:t>mod_evasive installation &amp; conf</w:t>
      </w:r>
      <w:r>
        <w:rPr>
          <w:b/>
        </w:rPr>
        <w:t xml:space="preserve">ig (guide): </w:t>
      </w:r>
      <w:r>
        <w:t>https://phoenixnap.com/kb/apache-mod-evasive</w:t>
      </w:r>
    </w:p>
    <w:sectPr w:rsidR="002762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D5335"/>
    <w:multiLevelType w:val="hybridMultilevel"/>
    <w:tmpl w:val="AB3236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86735"/>
    <w:multiLevelType w:val="hybridMultilevel"/>
    <w:tmpl w:val="4710A5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C14B3"/>
    <w:multiLevelType w:val="hybridMultilevel"/>
    <w:tmpl w:val="771E33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83EB9"/>
    <w:multiLevelType w:val="hybridMultilevel"/>
    <w:tmpl w:val="13AE5F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6D3B"/>
    <w:multiLevelType w:val="hybridMultilevel"/>
    <w:tmpl w:val="A10827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94287"/>
    <w:multiLevelType w:val="hybridMultilevel"/>
    <w:tmpl w:val="F9EA49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62ADB"/>
    <w:multiLevelType w:val="hybridMultilevel"/>
    <w:tmpl w:val="BFBE96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7021E"/>
    <w:multiLevelType w:val="hybridMultilevel"/>
    <w:tmpl w:val="D932DB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F331E"/>
    <w:multiLevelType w:val="hybridMultilevel"/>
    <w:tmpl w:val="8BF0DA7A"/>
    <w:lvl w:ilvl="0" w:tplc="1D0845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B214B"/>
    <w:multiLevelType w:val="hybridMultilevel"/>
    <w:tmpl w:val="3C10B47C"/>
    <w:lvl w:ilvl="0" w:tplc="1D0845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26119"/>
    <w:multiLevelType w:val="hybridMultilevel"/>
    <w:tmpl w:val="70201C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57E1"/>
    <w:multiLevelType w:val="hybridMultilevel"/>
    <w:tmpl w:val="220C9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7"/>
  </w:num>
  <w:num w:numId="12">
    <w:abstractNumId w:val="13"/>
  </w:num>
  <w:num w:numId="13">
    <w:abstractNumId w:val="16"/>
  </w:num>
  <w:num w:numId="14">
    <w:abstractNumId w:val="14"/>
  </w:num>
  <w:num w:numId="15">
    <w:abstractNumId w:val="9"/>
  </w:num>
  <w:num w:numId="16">
    <w:abstractNumId w:val="19"/>
  </w:num>
  <w:num w:numId="17">
    <w:abstractNumId w:val="11"/>
  </w:num>
  <w:num w:numId="18">
    <w:abstractNumId w:val="15"/>
  </w:num>
  <w:num w:numId="19">
    <w:abstractNumId w:val="20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2AA"/>
    <w:rsid w:val="0029639D"/>
    <w:rsid w:val="00326F90"/>
    <w:rsid w:val="004404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49E9C"/>
  <w14:defaultImageDpi w14:val="300"/>
  <w15:docId w15:val="{37A50AB2-BB1F-4717-B809-EE26E7C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63B43BE77694CA98FD29D170D2683" ma:contentTypeVersion="7" ma:contentTypeDescription="Create a new document." ma:contentTypeScope="" ma:versionID="cd3310b3c74d9229970abca2f2b8ea03">
  <xsd:schema xmlns:xsd="http://www.w3.org/2001/XMLSchema" xmlns:xs="http://www.w3.org/2001/XMLSchema" xmlns:p="http://schemas.microsoft.com/office/2006/metadata/properties" xmlns:ns2="eaa6c4c1-2c8b-4811-98ef-85be362a9dff" targetNamespace="http://schemas.microsoft.com/office/2006/metadata/properties" ma:root="true" ma:fieldsID="f5ec3c0794399eb748cb6f19fe438c59" ns2:_="">
    <xsd:import namespace="eaa6c4c1-2c8b-4811-98ef-85be362a9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c4c1-2c8b-4811-98ef-85be362a9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261B08-7FE2-4FD3-B074-A000F67DBC5A}"/>
</file>

<file path=customXml/itemProps3.xml><?xml version="1.0" encoding="utf-8"?>
<ds:datastoreItem xmlns:ds="http://schemas.openxmlformats.org/officeDocument/2006/customXml" ds:itemID="{891A67BD-9B4C-46A2-9AAF-2F9BB9665E11}"/>
</file>

<file path=customXml/itemProps4.xml><?xml version="1.0" encoding="utf-8"?>
<ds:datastoreItem xmlns:ds="http://schemas.openxmlformats.org/officeDocument/2006/customXml" ds:itemID="{31494A84-1317-436D-84D7-CC920CC08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Laboratorio Estudiantes</cp:lastModifiedBy>
  <cp:revision>2</cp:revision>
  <dcterms:created xsi:type="dcterms:W3CDTF">2013-12-23T23:15:00Z</dcterms:created>
  <dcterms:modified xsi:type="dcterms:W3CDTF">2025-08-09T00:49:00Z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0x010100A3063B43BE77694CA98FD29D170D2683</vt:lpwstr>
  </property>
</Properties>
</file>